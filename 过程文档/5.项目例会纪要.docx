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</w:tcPr>
          <w:p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pStyle w:val="40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智慧高校大数据平台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Ansi="宋体"/>
                <w:szCs w:val="21"/>
              </w:rPr>
            </w:pP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65"/>
              <w:ind w:firstLine="455" w:firstLineChars="228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5</w:t>
            </w:r>
          </w:p>
          <w:p>
            <w:pPr>
              <w:ind w:left="684" w:hanging="684" w:hangingChars="342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cs="Arial"/>
                <w:szCs w:val="21"/>
                <w:u w:val="single"/>
              </w:rPr>
            </w:pPr>
          </w:p>
          <w:p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>
            <w:pPr>
              <w:pStyle w:val="16"/>
              <w:rPr>
                <w:sz w:val="10"/>
                <w:szCs w:val="48"/>
              </w:rPr>
            </w:pPr>
          </w:p>
          <w:p>
            <w:pPr>
              <w:pStyle w:val="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>
            <w:pPr>
              <w:pStyle w:val="40"/>
              <w:jc w:val="left"/>
              <w:rPr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rFonts w:hAnsi="宋体"/>
                <w:sz w:val="28"/>
                <w:szCs w:val="28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项 目 承 担 部 门：    四川大学软件学院项目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11</w:t>
            </w:r>
            <w:bookmarkStart w:id="2" w:name="_GoBack"/>
            <w:bookmarkEnd w:id="2"/>
            <w:r>
              <w:rPr>
                <w:rFonts w:hint="eastAsia" w:hAnsi="宋体"/>
                <w:sz w:val="30"/>
                <w:szCs w:val="30"/>
              </w:rPr>
              <w:t xml:space="preserve">组     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人（签名）：   李嘉仪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 </w:t>
            </w:r>
            <w:r>
              <w:rPr>
                <w:rFonts w:hint="eastAsia" w:hAnsi="宋体"/>
                <w:color w:val="FF0000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>2023-7-14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A3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龙小毅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议   日  期：</w:t>
            </w:r>
            <w:r>
              <w:rPr>
                <w:rFonts w:hAnsi="宋体"/>
                <w:sz w:val="30"/>
                <w:szCs w:val="30"/>
              </w:rPr>
              <w:t xml:space="preserve">  2023-7-14</w:t>
            </w:r>
          </w:p>
          <w:p>
            <w:pPr>
              <w:rPr>
                <w:rFonts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>
            <w:pPr>
              <w:pStyle w:val="4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40"/>
              <w:jc w:val="right"/>
              <w:rPr>
                <w:rFonts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ascii="黑体" w:eastAsia="黑体"/>
          <w:sz w:val="30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ascii="黑体" w:eastAsia="黑体"/>
          <w:sz w:val="30"/>
        </w:r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2023年7月</w:t>
            </w: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4日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10:00</w:t>
            </w:r>
          </w:p>
        </w:tc>
        <w:tc>
          <w:tcPr>
            <w:tcW w:w="1421" w:type="dxa"/>
            <w:vAlign w:val="center"/>
          </w:tcPr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主题：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提炼需求、进行项目框架设计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龙小毅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</w:t>
            </w:r>
          </w:p>
          <w:p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李嘉仪、李珈峰、马硕、赖周友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完成项目框架设计</w:t>
            </w:r>
          </w:p>
          <w:p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完成项目需求规约的编写</w:t>
            </w:r>
          </w:p>
          <w:p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完成数据库的设计</w:t>
            </w:r>
          </w:p>
          <w:p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龙小毅、李嘉仪设计项目框架和第一版界面，赖周友完善界面设计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。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bookmarkStart w:id="1" w:name="OLE_LINK1"/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</w:t>
            </w:r>
            <w:r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  <w:t>80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%</w:t>
            </w:r>
          </w:p>
          <w:bookmarkEnd w:id="1"/>
          <w:p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龙小毅、李嘉仪完成项目需求规约的编写，完善文档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</w:t>
            </w:r>
            <w:r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  <w:t>100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%</w:t>
            </w:r>
          </w:p>
          <w:p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龙小毅完成数据库设计以及数据库脚本的编写。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完成度：1</w:t>
            </w:r>
            <w:r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  <w:t>00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%</w:t>
            </w:r>
          </w:p>
        </w:tc>
        <w:tc>
          <w:tcPr>
            <w:tcW w:w="2842" w:type="dxa"/>
            <w:gridSpan w:val="2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问题1：界面设计趋向于功能使用型，美观度不足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问题1解决方案：</w:t>
            </w:r>
          </w:p>
          <w:p>
            <w:pPr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网络搜集素材进行优化完善</w:t>
            </w:r>
          </w:p>
          <w:p>
            <w:pPr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参考他人作品寻找灵感</w:t>
            </w: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>
      <w:pPr>
        <w:rPr>
          <w:rFonts w:ascii="宋体"/>
          <w:sz w:val="28"/>
        </w:rPr>
        <w:sectPr>
          <w:type w:val="continuous"/>
          <w:pgSz w:w="11907" w:h="16840"/>
          <w:pgMar w:top="1560" w:right="1440" w:bottom="1196" w:left="1440" w:header="720" w:footer="720" w:gutter="0"/>
          <w:cols w:space="720" w:num="1"/>
        </w:sectPr>
      </w:pPr>
    </w:p>
    <w:bookmarkEnd w:id="0"/>
    <w:p>
      <w:pPr>
        <w:pStyle w:val="59"/>
        <w:rPr>
          <w:sz w:val="30"/>
        </w:rPr>
      </w:pPr>
    </w:p>
    <w:p>
      <w:pPr>
        <w:pStyle w:val="59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龙小毅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四川大学软件学院项目十组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李嘉仪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四川大学软件学院项目十组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李珈峰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四川大学软件学院项目十组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赖周友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数据库管理员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四川大学软件学院项目十组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马硕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四川大学软件学院项目十组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5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D18442"/>
    <w:multiLevelType w:val="singleLevel"/>
    <w:tmpl w:val="A8D1844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C5CFC0E"/>
    <w:multiLevelType w:val="singleLevel"/>
    <w:tmpl w:val="AC5CFC0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2">
    <w:nsid w:val="10A4165F"/>
    <w:multiLevelType w:val="singleLevel"/>
    <w:tmpl w:val="10A4165F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1FC92C27"/>
    <w:multiLevelType w:val="multilevel"/>
    <w:tmpl w:val="1FC92C27"/>
    <w:lvl w:ilvl="0" w:tentative="0">
      <w:start w:val="1"/>
      <w:numFmt w:val="decimal"/>
      <w:pStyle w:val="5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4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0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  <w:num w:numId="11">
    <w:abstractNumId w:val="13"/>
  </w:num>
  <w:num w:numId="12">
    <w:abstractNumId w:val="1"/>
  </w:num>
  <w:num w:numId="13">
    <w:abstractNumId w:val="12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attachedTemplate r:id="rId1"/>
  <w:documentProtection w:enforcement="0"/>
  <w:defaultTabStop w:val="720"/>
  <w:doNotHyphenateCaps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djNDNjOWZiMmJiYTIwMGUxOWNiOWVjNWRhNjA5NTQifQ=="/>
  </w:docVars>
  <w:rsids>
    <w:rsidRoot w:val="12BA69E2"/>
    <w:rsid w:val="00000171"/>
    <w:rsid w:val="00001DC3"/>
    <w:rsid w:val="00032009"/>
    <w:rsid w:val="000415C9"/>
    <w:rsid w:val="000A7960"/>
    <w:rsid w:val="0015101E"/>
    <w:rsid w:val="001524B7"/>
    <w:rsid w:val="00181990"/>
    <w:rsid w:val="00195799"/>
    <w:rsid w:val="001D0FB9"/>
    <w:rsid w:val="00203B72"/>
    <w:rsid w:val="002159CC"/>
    <w:rsid w:val="0023346A"/>
    <w:rsid w:val="002336F9"/>
    <w:rsid w:val="00241F32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53A00"/>
    <w:rsid w:val="003A4F83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663BF"/>
    <w:rsid w:val="0048263D"/>
    <w:rsid w:val="004B5B1A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16E2F"/>
    <w:rsid w:val="007219EE"/>
    <w:rsid w:val="00745113"/>
    <w:rsid w:val="007777F3"/>
    <w:rsid w:val="007C48A9"/>
    <w:rsid w:val="007D5005"/>
    <w:rsid w:val="0080432E"/>
    <w:rsid w:val="00821768"/>
    <w:rsid w:val="0085099D"/>
    <w:rsid w:val="008658FE"/>
    <w:rsid w:val="00893BF0"/>
    <w:rsid w:val="008E5495"/>
    <w:rsid w:val="0091263D"/>
    <w:rsid w:val="00943B39"/>
    <w:rsid w:val="009541B7"/>
    <w:rsid w:val="009B16C9"/>
    <w:rsid w:val="009E3AF7"/>
    <w:rsid w:val="009E3CC9"/>
    <w:rsid w:val="00A1757B"/>
    <w:rsid w:val="00A4059D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34887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F36D21"/>
    <w:rsid w:val="18A5079E"/>
    <w:rsid w:val="1F2F3756"/>
    <w:rsid w:val="27992970"/>
    <w:rsid w:val="2E170C8A"/>
    <w:rsid w:val="2F2B53B6"/>
    <w:rsid w:val="352869D7"/>
    <w:rsid w:val="39FC6651"/>
    <w:rsid w:val="3A6309CD"/>
    <w:rsid w:val="3DF06044"/>
    <w:rsid w:val="430337F8"/>
    <w:rsid w:val="43660D18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B775A3"/>
    <w:rsid w:val="73475485"/>
    <w:rsid w:val="77525E7B"/>
    <w:rsid w:val="779A619D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43">
    <w:name w:val="Default Paragraph Font"/>
    <w:semiHidden/>
    <w:unhideWhenUsed/>
    <w:uiPriority w:val="1"/>
  </w:style>
  <w:style w:type="table" w:default="1" w:styleId="4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/>
      <w:szCs w:val="21"/>
    </w:rPr>
  </w:style>
  <w:style w:type="paragraph" w:styleId="13">
    <w:name w:val="List Number 2"/>
    <w:basedOn w:val="1"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rPr>
      <w:rFonts w:eastAsia="Arial" w:cs="Arial"/>
      <w:i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annotation text"/>
    <w:basedOn w:val="1"/>
    <w:semiHidden/>
    <w:qFormat/>
    <w:uiPriority w:val="0"/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/>
      <w:i/>
      <w:iCs/>
      <w:szCs w:val="24"/>
    </w:rPr>
  </w:style>
  <w:style w:type="paragraph" w:styleId="26">
    <w:name w:val="List Bullet 5"/>
    <w:basedOn w:val="1"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/>
      <w:szCs w:val="21"/>
    </w:rPr>
  </w:style>
  <w:style w:type="paragraph" w:styleId="29">
    <w:name w:val="Balloon Text"/>
    <w:basedOn w:val="1"/>
    <w:link w:val="7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3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qFormat/>
    <w:uiPriority w:val="0"/>
    <w:pPr>
      <w:spacing w:before="120" w:after="120"/>
    </w:pPr>
    <w:rPr>
      <w:rFonts w:ascii="Times New Roman"/>
      <w:b/>
      <w:bCs/>
      <w:caps/>
      <w:szCs w:val="24"/>
    </w:rPr>
  </w:style>
  <w:style w:type="paragraph" w:styleId="33">
    <w:name w:val="toc 4"/>
    <w:basedOn w:val="1"/>
    <w:next w:val="1"/>
    <w:semiHidden/>
    <w:qFormat/>
    <w:uiPriority w:val="0"/>
    <w:pPr>
      <w:ind w:left="600"/>
    </w:pPr>
    <w:rPr>
      <w:rFonts w:ascii="Times New Roman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35">
    <w:name w:val="List Number 5"/>
    <w:basedOn w:val="1"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7">
    <w:name w:val="toc 6"/>
    <w:basedOn w:val="1"/>
    <w:next w:val="1"/>
    <w:semiHidden/>
    <w:qFormat/>
    <w:uiPriority w:val="0"/>
    <w:pPr>
      <w:ind w:left="1000"/>
    </w:pPr>
    <w:rPr>
      <w:rFonts w:ascii="Times New Roman"/>
      <w:szCs w:val="21"/>
    </w:rPr>
  </w:style>
  <w:style w:type="paragraph" w:styleId="38">
    <w:name w:val="toc 2"/>
    <w:basedOn w:val="1"/>
    <w:next w:val="1"/>
    <w:semiHidden/>
    <w:qFormat/>
    <w:uiPriority w:val="0"/>
    <w:pPr>
      <w:ind w:left="200"/>
    </w:pPr>
    <w:rPr>
      <w:rFonts w:ascii="Times New Roman"/>
      <w:smallCaps/>
      <w:szCs w:val="24"/>
    </w:rPr>
  </w:style>
  <w:style w:type="paragraph" w:styleId="39">
    <w:name w:val="toc 9"/>
    <w:basedOn w:val="1"/>
    <w:next w:val="1"/>
    <w:semiHidden/>
    <w:qFormat/>
    <w:uiPriority w:val="0"/>
    <w:pPr>
      <w:ind w:left="1600"/>
    </w:pPr>
    <w:rPr>
      <w:rFonts w:ascii="Times New Roman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table" w:styleId="42">
    <w:name w:val="Table Grid"/>
    <w:basedOn w:val="4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page number"/>
    <w:basedOn w:val="43"/>
    <w:semiHidden/>
    <w:qFormat/>
    <w:uiPriority w:val="0"/>
    <w:rPr>
      <w:rFonts w:eastAsia="Arial"/>
    </w:rPr>
  </w:style>
  <w:style w:type="character" w:styleId="45">
    <w:name w:val="FollowedHyperlink"/>
    <w:basedOn w:val="43"/>
    <w:semiHidden/>
    <w:qFormat/>
    <w:uiPriority w:val="0"/>
    <w:rPr>
      <w:color w:val="800080"/>
      <w:u w:val="single"/>
    </w:rPr>
  </w:style>
  <w:style w:type="character" w:styleId="46">
    <w:name w:val="Hyperlink"/>
    <w:basedOn w:val="43"/>
    <w:semiHidden/>
    <w:qFormat/>
    <w:uiPriority w:val="0"/>
    <w:rPr>
      <w:color w:val="0000FF"/>
      <w:u w:val="single"/>
    </w:rPr>
  </w:style>
  <w:style w:type="character" w:styleId="47">
    <w:name w:val="annotation reference"/>
    <w:basedOn w:val="43"/>
    <w:semiHidden/>
    <w:qFormat/>
    <w:uiPriority w:val="0"/>
    <w:rPr>
      <w:sz w:val="21"/>
      <w:szCs w:val="21"/>
    </w:rPr>
  </w:style>
  <w:style w:type="character" w:styleId="48">
    <w:name w:val="footnote reference"/>
    <w:basedOn w:val="43"/>
    <w:semiHidden/>
    <w:qFormat/>
    <w:uiPriority w:val="0"/>
    <w:rPr>
      <w:sz w:val="20"/>
      <w:szCs w:val="20"/>
      <w:vertAlign w:val="superscript"/>
    </w:rPr>
  </w:style>
  <w:style w:type="paragraph" w:customStyle="1" w:styleId="49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0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51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2">
    <w:name w:val="Figure"/>
    <w:basedOn w:val="1"/>
    <w:qFormat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3">
    <w:name w:val="Bullet"/>
    <w:basedOn w:val="1"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5">
    <w:name w:val="Bullet1"/>
    <w:basedOn w:val="1"/>
    <w:qFormat/>
    <w:uiPriority w:val="0"/>
    <w:pPr>
      <w:ind w:left="720" w:hanging="432"/>
    </w:pPr>
  </w:style>
  <w:style w:type="paragraph" w:customStyle="1" w:styleId="56">
    <w:name w:val="Tabletext"/>
    <w:basedOn w:val="1"/>
    <w:qFormat/>
    <w:uiPriority w:val="0"/>
  </w:style>
  <w:style w:type="paragraph" w:customStyle="1" w:styleId="57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59">
    <w:name w:val="附录"/>
    <w:basedOn w:val="1"/>
    <w:qFormat/>
    <w:uiPriority w:val="0"/>
    <w:rPr>
      <w:b/>
      <w:bCs/>
      <w:sz w:val="22"/>
    </w:rPr>
  </w:style>
  <w:style w:type="paragraph" w:customStyle="1" w:styleId="60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1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62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6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65">
    <w:name w:val="Table Row"/>
    <w:basedOn w:val="1"/>
    <w:qFormat/>
    <w:uiPriority w:val="0"/>
    <w:pPr>
      <w:spacing w:before="60" w:after="60"/>
    </w:pPr>
    <w:rPr>
      <w:b/>
    </w:rPr>
  </w:style>
  <w:style w:type="character" w:customStyle="1" w:styleId="66">
    <w:name w:val="tw4winMark"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7">
    <w:name w:val="tw4winError"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8">
    <w:name w:val="tw4winTerm"/>
    <w:qFormat/>
    <w:uiPriority w:val="0"/>
    <w:rPr>
      <w:color w:val="0000FF"/>
    </w:rPr>
  </w:style>
  <w:style w:type="character" w:customStyle="1" w:styleId="69">
    <w:name w:val="tw4winPopup"/>
    <w:qFormat/>
    <w:uiPriority w:val="0"/>
    <w:rPr>
      <w:rFonts w:ascii="Courier New" w:hAnsi="Courier New" w:cs="Courier New"/>
      <w:color w:val="008000"/>
    </w:rPr>
  </w:style>
  <w:style w:type="character" w:customStyle="1" w:styleId="70">
    <w:name w:val="tw4winJump"/>
    <w:qFormat/>
    <w:uiPriority w:val="0"/>
    <w:rPr>
      <w:rFonts w:ascii="Courier New" w:hAnsi="Courier New" w:cs="Courier New"/>
      <w:color w:val="008080"/>
    </w:rPr>
  </w:style>
  <w:style w:type="character" w:customStyle="1" w:styleId="71">
    <w:name w:val="tw4winExternal"/>
    <w:qFormat/>
    <w:uiPriority w:val="0"/>
    <w:rPr>
      <w:rFonts w:ascii="Courier New" w:hAnsi="Courier New" w:cs="Courier New"/>
      <w:color w:val="808080"/>
    </w:rPr>
  </w:style>
  <w:style w:type="character" w:customStyle="1" w:styleId="72">
    <w:name w:val="tw4winInternal"/>
    <w:qFormat/>
    <w:uiPriority w:val="0"/>
    <w:rPr>
      <w:rFonts w:ascii="Courier New" w:hAnsi="Courier New" w:cs="Courier New"/>
      <w:color w:val="FF0000"/>
    </w:rPr>
  </w:style>
  <w:style w:type="character" w:customStyle="1" w:styleId="73">
    <w:name w:val="Char Char"/>
    <w:basedOn w:val="43"/>
    <w:qFormat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  <w:style w:type="character" w:customStyle="1" w:styleId="74">
    <w:name w:val="批注框文本 字符"/>
    <w:basedOn w:val="43"/>
    <w:link w:val="29"/>
    <w:semiHidden/>
    <w:qFormat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Company>China</Company>
  <Pages>4</Pages>
  <Words>610</Words>
  <Characters>670</Characters>
  <Lines>7</Lines>
  <Paragraphs>2</Paragraphs>
  <TotalTime>44</TotalTime>
  <ScaleCrop>false</ScaleCrop>
  <LinksUpToDate>false</LinksUpToDate>
  <CharactersWithSpaces>798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2021-07-27T16:04:00Z</dcterms:created>
  <dc:creator>Administrator</dc:creator>
  <cp:lastModifiedBy>风铃霏靡</cp:lastModifiedBy>
  <dcterms:modified xsi:type="dcterms:W3CDTF">2023-07-19T14:17:47Z</dcterms:modified>
  <dc:subject>&lt;项目名称&gt;</dc:subject>
  <dc:title>&lt;阶段名称&gt;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91221F8CFDAB49748F0B4D93FA62E7B5</vt:lpwstr>
  </property>
</Properties>
</file>